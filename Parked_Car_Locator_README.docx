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🚗 Parked Car Locator (Boater‑Aid Blue Edition)</w:t>
      </w:r>
    </w:p>
    <w:p>
      <w:r>
        <w:t>Purpose:</w:t>
        <w:br/>
        <w:t>A Progressive Web App (PWA) that helps you remember where you parked your car — with GPS coordinates, compass bearing, map, note, photo, and parking‑timer reminder. Designed for offline use and installable directly from your browser.</w:t>
      </w:r>
    </w:p>
    <w:p>
      <w:pPr>
        <w:pStyle w:val="Heading2"/>
      </w:pPr>
      <w:r>
        <w:t>🔧 Features</w:t>
      </w:r>
    </w:p>
    <w:p>
      <w:pPr>
        <w:pStyle w:val="ListBullet"/>
      </w:pPr>
      <w:r>
        <w:t>Live GPS tracking (update or re‑center your current position)</w:t>
      </w:r>
    </w:p>
    <w:p>
      <w:pPr>
        <w:pStyle w:val="ListBullet"/>
      </w:pPr>
      <w:r>
        <w:t>Park Here to save location, note, and optional photo</w:t>
      </w:r>
    </w:p>
    <w:p>
      <w:pPr>
        <w:pStyle w:val="ListBullet"/>
      </w:pPr>
      <w:r>
        <w:t>Distance + Compass showing direction to your parked car</w:t>
      </w:r>
    </w:p>
    <w:p>
      <w:pPr>
        <w:pStyle w:val="ListBullet"/>
      </w:pPr>
      <w:r>
        <w:t>Parking Timer with alert when time expires</w:t>
      </w:r>
    </w:p>
    <w:p>
      <w:pPr>
        <w:pStyle w:val="ListBullet"/>
      </w:pPr>
      <w:r>
        <w:t>Offline support via service worker caching</w:t>
      </w:r>
    </w:p>
    <w:p>
      <w:pPr>
        <w:pStyle w:val="ListBullet"/>
      </w:pPr>
      <w:r>
        <w:t>Share &amp; Route buttons for Google Maps navigation</w:t>
      </w:r>
    </w:p>
    <w:p>
      <w:pPr>
        <w:pStyle w:val="ListBullet"/>
      </w:pPr>
      <w:r>
        <w:t>Boater‑Aid blue icon + dark navy theme</w:t>
      </w:r>
    </w:p>
    <w:p>
      <w:pPr>
        <w:pStyle w:val="Heading2"/>
      </w:pPr>
      <w:r>
        <w:t>📱 How to Install on Android (Samsung S24 or similar)</w:t>
      </w:r>
    </w:p>
    <w:p>
      <w:r>
        <w:t>1. Open Chrome and navigate to your hosted file, e.g. https://boater‑aid.com/parkedcar/index_pwa.html</w:t>
        <w:br/>
        <w:t>2. Tap the ⋮ menu → Add to Home screen</w:t>
        <w:br/>
        <w:t>3. Choose Install app when prompted.</w:t>
        <w:br/>
        <w:t>4. The app appears on your home screen with its blue car‑pin icon.</w:t>
        <w:br/>
        <w:t>5. Grant Location and Motion/Compass permissions when asked.</w:t>
        <w:br/>
        <w:t>6. Use Update My Position first, then Park Here to save your spot.</w:t>
        <w:br/>
        <w:br/>
        <w:t>💡 This installs as a “web app” inside Chrome. It will not appear under Settings → Apps unless converted to a native APK.</w:t>
      </w:r>
    </w:p>
    <w:p>
      <w:pPr>
        <w:pStyle w:val="Heading2"/>
      </w:pPr>
      <w:r>
        <w:t>💻 Optional: Use on Desktop</w:t>
      </w:r>
    </w:p>
    <w:p>
      <w:r>
        <w:t>Open the same page in Chrome or Edge.</w:t>
        <w:br/>
        <w:t>Click the Install icon (computer + down‑arrow in the address bar).</w:t>
        <w:br/>
        <w:t>Launch it later from your desktop or start menu.</w:t>
      </w:r>
    </w:p>
    <w:p>
      <w:pPr>
        <w:pStyle w:val="Heading2"/>
      </w:pPr>
      <w:r>
        <w:t>🧱 Advanced Option: Make it a True Android App (APK)</w:t>
      </w:r>
    </w:p>
    <w:p>
      <w:r>
        <w:t>If you want it listed in Android’s “Apps” list:</w:t>
      </w:r>
    </w:p>
    <w:p>
      <w:r>
        <w:t>1. Install Node.js and Java JDK.</w:t>
        <w:br/>
        <w:t>2. Run the following commands:</w:t>
        <w:br/>
        <w:t>npm install -g @bubblewrap/cli</w:t>
        <w:br/>
        <w:t>bubblewrap init --manifest=https://boater‑aid.com/parkedcar/index_pwa.html</w:t>
        <w:br/>
        <w:t>bubblewrap build</w:t>
        <w:br/>
        <w:t>adb install app‑release.apk</w:t>
        <w:br/>
        <w:t>3. The app will now appear in Settings → Apps like a normal Play‑Store app.</w:t>
      </w:r>
    </w:p>
    <w:p>
      <w:pPr>
        <w:pStyle w:val="Heading2"/>
      </w:pPr>
      <w:r>
        <w:t>⚠️ Troubleshooting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Fix</w:t>
            </w:r>
          </w:p>
        </w:tc>
      </w:tr>
      <w:tr>
        <w:tc>
          <w:tcPr>
            <w:tcW w:type="dxa" w:w="4320"/>
          </w:tcPr>
          <w:p>
            <w:r>
              <w:t>User denied geolocation</w:t>
            </w:r>
          </w:p>
        </w:tc>
        <w:tc>
          <w:tcPr>
            <w:tcW w:type="dxa" w:w="4320"/>
          </w:tcPr>
          <w:p>
            <w:r>
              <w:t>In Chrome → tap the ⓘ icon → Permissions → Allow Location, then reload</w:t>
            </w:r>
          </w:p>
        </w:tc>
      </w:tr>
      <w:tr>
        <w:tc>
          <w:tcPr>
            <w:tcW w:type="dxa" w:w="4320"/>
          </w:tcPr>
          <w:p>
            <w:r>
              <w:t>Compass not moving</w:t>
            </w:r>
          </w:p>
        </w:tc>
        <w:tc>
          <w:tcPr>
            <w:tcW w:type="dxa" w:w="4320"/>
          </w:tcPr>
          <w:p>
            <w:r>
              <w:t>Allow Motion sensors in Chrome site settings</w:t>
            </w:r>
          </w:p>
        </w:tc>
      </w:tr>
      <w:tr>
        <w:tc>
          <w:tcPr>
            <w:tcW w:type="dxa" w:w="4320"/>
          </w:tcPr>
          <w:p>
            <w:r>
              <w:t>Map tiles not loading offline</w:t>
            </w:r>
          </w:p>
        </w:tc>
        <w:tc>
          <w:tcPr>
            <w:tcW w:type="dxa" w:w="4320"/>
          </w:tcPr>
          <w:p>
            <w:r>
              <w:t>The map requires internet, but GPS + compass still work offline</w:t>
            </w:r>
          </w:p>
        </w:tc>
      </w:tr>
      <w:tr>
        <w:tc>
          <w:tcPr>
            <w:tcW w:type="dxa" w:w="4320"/>
          </w:tcPr>
          <w:p>
            <w:r>
              <w:t>Timer doesn’t alert</w:t>
            </w:r>
          </w:p>
        </w:tc>
        <w:tc>
          <w:tcPr>
            <w:tcW w:type="dxa" w:w="4320"/>
          </w:tcPr>
          <w:p>
            <w:r>
              <w:t>Keep Chrome notifications allowed for this web app</w:t>
            </w:r>
          </w:p>
        </w:tc>
      </w:tr>
    </w:tbl>
    <w:p>
      <w:pPr>
        <w:pStyle w:val="Heading2"/>
      </w:pPr>
      <w:r>
        <w:t>🧾 Version Info</w:t>
      </w:r>
    </w:p>
    <w:p>
      <w:r>
        <w:t>App: Parked Car Locator PWA</w:t>
        <w:br/>
        <w:t>Theme: Boater‑Aid Blue (#1462FF / #0B1220)</w:t>
        <w:br/>
        <w:t>Author: Glen Carruthers</w:t>
        <w:br/>
        <w:t>Version: 1.0 PWA (October 2025)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